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43"/>
      </w:tblGrid>
      <w:tr w:rsidR="00654CFD" w:rsidRPr="004E29E8" w:rsidTr="004E29E8">
        <w:trPr>
          <w:jc w:val="center"/>
        </w:trPr>
        <w:tc>
          <w:tcPr>
            <w:tcW w:w="9576" w:type="dxa"/>
          </w:tcPr>
          <w:p w:rsidR="00654CFD" w:rsidRPr="004E29E8" w:rsidRDefault="00654CFD" w:rsidP="004E29E8">
            <w:pPr>
              <w:pStyle w:val="HeaderFirstPage"/>
              <w:pBdr>
                <w:bottom w:val="none" w:sz="0" w:space="0" w:color="auto"/>
              </w:pBdr>
              <w:spacing w:after="0"/>
              <w:rPr>
                <w:color w:val="auto"/>
              </w:rPr>
            </w:pPr>
          </w:p>
        </w:tc>
      </w:tr>
    </w:tbl>
    <w:p w:rsidR="00FC1695" w:rsidRDefault="00EC6AD7" w:rsidP="00EC6AD7">
      <w:pPr>
        <w:pStyle w:val="NoSpacing"/>
        <w:tabs>
          <w:tab w:val="left" w:pos="5925"/>
        </w:tabs>
      </w:pPr>
      <w:r>
        <w:tab/>
      </w:r>
    </w:p>
    <w:tbl>
      <w:tblPr>
        <w:tblW w:w="4985" w:type="pct"/>
        <w:jc w:val="center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9022"/>
      </w:tblGrid>
      <w:tr w:rsidR="00FC1695" w:rsidRPr="004E29E8" w:rsidTr="004E29E8">
        <w:trPr>
          <w:trHeight w:val="1034"/>
          <w:jc w:val="center"/>
        </w:trPr>
        <w:tc>
          <w:tcPr>
            <w:tcW w:w="364" w:type="dxa"/>
            <w:shd w:val="clear" w:color="auto" w:fill="9FB8CD"/>
          </w:tcPr>
          <w:p w:rsidR="00FC1695" w:rsidRPr="004E29E8" w:rsidRDefault="00FC1695" w:rsidP="004E29E8">
            <w:pPr>
              <w:spacing w:after="0" w:line="240" w:lineRule="auto"/>
            </w:pPr>
          </w:p>
        </w:tc>
        <w:tc>
          <w:tcPr>
            <w:tcW w:w="9335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FC1695" w:rsidRPr="007F5C44" w:rsidRDefault="00CE30DE" w:rsidP="004E29E8">
            <w:pPr>
              <w:pStyle w:val="PersonalName"/>
              <w:jc w:val="left"/>
              <w:rPr>
                <w:color w:val="auto"/>
                <w:sz w:val="24"/>
                <w:szCs w:val="24"/>
              </w:rPr>
            </w:pPr>
            <w:r w:rsidRPr="00823772">
              <w:rPr>
                <w:b/>
                <w:color w:val="auto"/>
                <w:sz w:val="28"/>
                <w:szCs w:val="28"/>
              </w:rPr>
              <w:t>Name</w:t>
            </w:r>
            <w:r w:rsidR="000137E6" w:rsidRPr="007F5C44">
              <w:rPr>
                <w:color w:val="auto"/>
                <w:sz w:val="24"/>
                <w:szCs w:val="24"/>
              </w:rPr>
              <w:t xml:space="preserve"> </w:t>
            </w:r>
            <w:r w:rsidR="00823772">
              <w:rPr>
                <w:color w:val="auto"/>
                <w:sz w:val="24"/>
                <w:szCs w:val="24"/>
              </w:rPr>
              <w:t>:</w:t>
            </w:r>
            <w:r w:rsidR="000137E6" w:rsidRPr="007F5C44">
              <w:rPr>
                <w:color w:val="auto"/>
                <w:sz w:val="24"/>
                <w:szCs w:val="24"/>
              </w:rPr>
              <w:t xml:space="preserve"> </w:t>
            </w:r>
            <w:r w:rsidR="00823772">
              <w:rPr>
                <w:color w:val="auto"/>
                <w:sz w:val="24"/>
                <w:szCs w:val="24"/>
              </w:rPr>
              <w:t xml:space="preserve">     </w:t>
            </w:r>
            <w:r w:rsidR="00E66C79">
              <w:rPr>
                <w:color w:val="auto"/>
                <w:sz w:val="24"/>
                <w:szCs w:val="24"/>
              </w:rPr>
              <w:t>ASHOK KUMAR KASHYAP</w:t>
            </w:r>
          </w:p>
          <w:p w:rsidR="00FC1695" w:rsidRPr="007F5C44" w:rsidRDefault="00AD0055" w:rsidP="004E29E8">
            <w:pPr>
              <w:pStyle w:val="AddressText"/>
              <w:jc w:val="left"/>
              <w:rPr>
                <w:color w:val="auto"/>
                <w:sz w:val="24"/>
                <w:szCs w:val="24"/>
              </w:rPr>
            </w:pPr>
            <w:r w:rsidRPr="001D59BE">
              <w:rPr>
                <w:b/>
                <w:color w:val="auto"/>
                <w:sz w:val="24"/>
                <w:szCs w:val="24"/>
              </w:rPr>
              <w:t>Address</w:t>
            </w:r>
            <w:r w:rsidR="00823772">
              <w:rPr>
                <w:b/>
                <w:color w:val="auto"/>
                <w:sz w:val="24"/>
                <w:szCs w:val="24"/>
              </w:rPr>
              <w:t>:</w:t>
            </w:r>
            <w:r w:rsidR="000137E6" w:rsidRPr="007F5C44">
              <w:rPr>
                <w:color w:val="auto"/>
                <w:sz w:val="24"/>
                <w:szCs w:val="24"/>
              </w:rPr>
              <w:t xml:space="preserve">     </w:t>
            </w:r>
            <w:proofErr w:type="spellStart"/>
            <w:r w:rsidR="00E66C79">
              <w:rPr>
                <w:color w:val="auto"/>
                <w:sz w:val="24"/>
                <w:szCs w:val="24"/>
              </w:rPr>
              <w:t>v.p.o-tundal,teh-kandaghat,distt-solan</w:t>
            </w:r>
            <w:proofErr w:type="spellEnd"/>
            <w:r w:rsidR="00E66C79">
              <w:rPr>
                <w:color w:val="auto"/>
                <w:sz w:val="24"/>
                <w:szCs w:val="24"/>
              </w:rPr>
              <w:t>(HP)</w:t>
            </w:r>
          </w:p>
          <w:p w:rsidR="00FC1695" w:rsidRPr="007F5C44" w:rsidRDefault="00FD66D8" w:rsidP="004E29E8">
            <w:pPr>
              <w:pStyle w:val="AddressText"/>
              <w:jc w:val="left"/>
              <w:rPr>
                <w:color w:val="auto"/>
                <w:sz w:val="24"/>
                <w:szCs w:val="24"/>
              </w:rPr>
            </w:pPr>
            <w:r w:rsidRPr="001D59BE">
              <w:rPr>
                <w:b/>
                <w:color w:val="auto"/>
                <w:sz w:val="24"/>
                <w:szCs w:val="24"/>
              </w:rPr>
              <w:t xml:space="preserve">Phone </w:t>
            </w:r>
            <w:r w:rsidRPr="007F5C44">
              <w:rPr>
                <w:color w:val="auto"/>
                <w:sz w:val="24"/>
                <w:szCs w:val="24"/>
              </w:rPr>
              <w:t xml:space="preserve">: </w:t>
            </w:r>
            <w:r w:rsidR="000137E6" w:rsidRPr="007F5C44">
              <w:rPr>
                <w:color w:val="auto"/>
                <w:sz w:val="24"/>
                <w:szCs w:val="24"/>
              </w:rPr>
              <w:t xml:space="preserve">     </w:t>
            </w:r>
            <w:r w:rsidR="00823772">
              <w:rPr>
                <w:color w:val="auto"/>
                <w:sz w:val="24"/>
                <w:szCs w:val="24"/>
              </w:rPr>
              <w:t xml:space="preserve"> </w:t>
            </w:r>
            <w:r w:rsidR="00E66C79">
              <w:rPr>
                <w:color w:val="auto"/>
                <w:sz w:val="24"/>
                <w:szCs w:val="24"/>
              </w:rPr>
              <w:t>8679272645</w:t>
            </w:r>
          </w:p>
          <w:p w:rsidR="00FC1695" w:rsidRDefault="00FC1695" w:rsidP="004E29E8">
            <w:pPr>
              <w:pStyle w:val="AddressText"/>
              <w:jc w:val="left"/>
              <w:rPr>
                <w:color w:val="auto"/>
                <w:sz w:val="24"/>
                <w:szCs w:val="24"/>
              </w:rPr>
            </w:pPr>
            <w:r w:rsidRPr="001D59BE">
              <w:rPr>
                <w:b/>
                <w:color w:val="auto"/>
                <w:sz w:val="24"/>
                <w:szCs w:val="24"/>
              </w:rPr>
              <w:t>E-mail</w:t>
            </w:r>
            <w:r w:rsidRPr="007F5C44">
              <w:rPr>
                <w:color w:val="auto"/>
                <w:sz w:val="24"/>
                <w:szCs w:val="24"/>
              </w:rPr>
              <w:t xml:space="preserve">: </w:t>
            </w:r>
            <w:r w:rsidR="00627BD0" w:rsidRPr="007F5C44">
              <w:rPr>
                <w:color w:val="auto"/>
                <w:sz w:val="24"/>
                <w:szCs w:val="24"/>
              </w:rPr>
              <w:t xml:space="preserve">     </w:t>
            </w:r>
            <w:r w:rsidR="00823772">
              <w:rPr>
                <w:color w:val="auto"/>
                <w:sz w:val="24"/>
                <w:szCs w:val="24"/>
              </w:rPr>
              <w:t xml:space="preserve"> </w:t>
            </w:r>
            <w:hyperlink r:id="rId8" w:history="1">
              <w:r w:rsidR="000D59CA" w:rsidRPr="00705704">
                <w:rPr>
                  <w:rStyle w:val="Hyperlink"/>
                  <w:sz w:val="24"/>
                  <w:szCs w:val="24"/>
                </w:rPr>
                <w:t>ashokuiit2972@gmail.com</w:t>
              </w:r>
            </w:hyperlink>
          </w:p>
          <w:p w:rsidR="000D59CA" w:rsidRPr="007F5C44" w:rsidRDefault="000D59CA" w:rsidP="004E29E8">
            <w:pPr>
              <w:pStyle w:val="AddressText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College : UIIT Shimla </w:t>
            </w:r>
            <w:bookmarkStart w:id="0" w:name="_GoBack"/>
            <w:bookmarkEnd w:id="0"/>
          </w:p>
          <w:p w:rsidR="00FC1695" w:rsidRPr="007F5C44" w:rsidRDefault="00FC1695" w:rsidP="004E29E8">
            <w:pPr>
              <w:pStyle w:val="AddressText"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 w:rsidR="00654CFD" w:rsidRDefault="00654CFD">
      <w:pPr>
        <w:pStyle w:val="NoSpacing"/>
      </w:pPr>
    </w:p>
    <w:tbl>
      <w:tblPr>
        <w:tblW w:w="5188" w:type="pct"/>
        <w:jc w:val="center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3"/>
      </w:tblGrid>
      <w:tr w:rsidR="000A28F3" w:rsidRPr="004E29E8" w:rsidTr="000A28F3">
        <w:trPr>
          <w:jc w:val="center"/>
        </w:trPr>
        <w:tc>
          <w:tcPr>
            <w:tcW w:w="9728" w:type="dxa"/>
            <w:shd w:val="clear" w:color="auto" w:fill="AAB0C7"/>
          </w:tcPr>
          <w:p w:rsidR="000A28F3" w:rsidRDefault="000A28F3">
            <w:pPr>
              <w:pStyle w:val="Section"/>
              <w:rPr>
                <w:color w:val="auto"/>
                <w:u w:val="single"/>
              </w:rPr>
            </w:pPr>
            <w:r w:rsidRPr="004E29E8">
              <w:rPr>
                <w:color w:val="auto"/>
                <w:u w:val="single"/>
              </w:rPr>
              <w:t>Objectives</w:t>
            </w:r>
          </w:p>
          <w:p w:rsidR="00F93484" w:rsidRPr="00DF2881" w:rsidRDefault="00DF2881" w:rsidP="00F93484">
            <w:pPr>
              <w:tabs>
                <w:tab w:val="left" w:pos="1125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DF2881">
              <w:rPr>
                <w:rFonts w:ascii="Bookman Old Style" w:hAnsi="Bookman Old Style"/>
                <w:sz w:val="24"/>
                <w:szCs w:val="24"/>
              </w:rPr>
              <w:t>To secure a challenging position where I can effectively contribute my skills, and innovative ideas to gain knowledge in the work oriented environment</w:t>
            </w:r>
            <w:proofErr w:type="gramStart"/>
            <w:r w:rsidRPr="00DF2881">
              <w:rPr>
                <w:rFonts w:ascii="Bookman Old Style" w:hAnsi="Bookman Old Style"/>
                <w:sz w:val="24"/>
                <w:szCs w:val="24"/>
              </w:rPr>
              <w:t>.</w:t>
            </w:r>
            <w:r w:rsidR="00F93484" w:rsidRPr="00DF2881">
              <w:rPr>
                <w:rFonts w:ascii="Bookman Old Style" w:hAnsi="Bookman Old Style"/>
                <w:sz w:val="24"/>
                <w:szCs w:val="24"/>
              </w:rPr>
              <w:t>.</w:t>
            </w:r>
            <w:proofErr w:type="gramEnd"/>
          </w:p>
          <w:p w:rsidR="000A28F3" w:rsidRPr="00DF2881" w:rsidRDefault="000A28F3" w:rsidP="00DF2881">
            <w:pPr>
              <w:pStyle w:val="Section"/>
              <w:rPr>
                <w:color w:val="auto"/>
                <w:u w:val="single"/>
              </w:rPr>
            </w:pPr>
            <w:r w:rsidRPr="004E29E8">
              <w:rPr>
                <w:color w:val="auto"/>
                <w:u w:val="single"/>
              </w:rPr>
              <w:t>Education</w:t>
            </w:r>
            <w:r w:rsidR="005C74EC">
              <w:rPr>
                <w:color w:val="auto"/>
                <w:u w:val="single"/>
              </w:rPr>
              <w:t>:-</w:t>
            </w:r>
          </w:p>
          <w:tbl>
            <w:tblPr>
              <w:tblW w:w="86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50"/>
              <w:gridCol w:w="2989"/>
              <w:gridCol w:w="2028"/>
              <w:gridCol w:w="1573"/>
            </w:tblGrid>
            <w:tr w:rsidR="000A28F3" w:rsidTr="00824D04">
              <w:trPr>
                <w:trHeight w:val="632"/>
              </w:trPr>
              <w:tc>
                <w:tcPr>
                  <w:tcW w:w="2050" w:type="dxa"/>
                </w:tcPr>
                <w:p w:rsidR="000A28F3" w:rsidRDefault="000A28F3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0A28F3" w:rsidRPr="00C33146" w:rsidRDefault="000A28F3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33146">
                    <w:rPr>
                      <w:rFonts w:ascii="Times New Roman" w:hAnsi="Times New Roman"/>
                      <w:b/>
                      <w:sz w:val="24"/>
                    </w:rPr>
                    <w:t>Qualification</w:t>
                  </w:r>
                </w:p>
              </w:tc>
              <w:tc>
                <w:tcPr>
                  <w:tcW w:w="2989" w:type="dxa"/>
                </w:tcPr>
                <w:p w:rsidR="000A28F3" w:rsidRDefault="000A28F3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0A28F3" w:rsidRPr="00C33146" w:rsidRDefault="000A28F3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33146">
                    <w:rPr>
                      <w:rFonts w:ascii="Times New Roman" w:hAnsi="Times New Roman"/>
                      <w:b/>
                      <w:sz w:val="24"/>
                    </w:rPr>
                    <w:t>Board/ Univers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i</w:t>
                  </w:r>
                  <w:r w:rsidRPr="00C33146">
                    <w:rPr>
                      <w:rFonts w:ascii="Times New Roman" w:hAnsi="Times New Roman"/>
                      <w:b/>
                      <w:sz w:val="24"/>
                    </w:rPr>
                    <w:t>ty</w:t>
                  </w:r>
                </w:p>
              </w:tc>
              <w:tc>
                <w:tcPr>
                  <w:tcW w:w="2028" w:type="dxa"/>
                </w:tcPr>
                <w:p w:rsidR="000A28F3" w:rsidRPr="00DC3747" w:rsidRDefault="000A28F3" w:rsidP="000439D0">
                  <w:pPr>
                    <w:pStyle w:val="BodyText3"/>
                    <w:spacing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DC3747">
                    <w:rPr>
                      <w:rFonts w:ascii="Times New Roman" w:hAnsi="Times New Roman"/>
                      <w:b/>
                      <w:sz w:val="24"/>
                    </w:rPr>
                    <w:t>Year Of    Passing</w:t>
                  </w:r>
                </w:p>
              </w:tc>
              <w:tc>
                <w:tcPr>
                  <w:tcW w:w="1573" w:type="dxa"/>
                </w:tcPr>
                <w:p w:rsidR="000A28F3" w:rsidRDefault="000A28F3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</w:t>
                  </w:r>
                </w:p>
                <w:p w:rsidR="000A28F3" w:rsidRPr="00DC3747" w:rsidRDefault="000A28F3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Percentage</w:t>
                  </w:r>
                </w:p>
              </w:tc>
            </w:tr>
            <w:tr w:rsidR="000A28F3" w:rsidTr="00824D04">
              <w:trPr>
                <w:trHeight w:val="316"/>
              </w:trPr>
              <w:tc>
                <w:tcPr>
                  <w:tcW w:w="2050" w:type="dxa"/>
                </w:tcPr>
                <w:p w:rsidR="000A28F3" w:rsidRDefault="000A28F3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</w:rPr>
                    <w:t>B.Tech</w:t>
                  </w:r>
                  <w:proofErr w:type="spellEnd"/>
                  <w:r w:rsidR="004B53FD">
                    <w:rPr>
                      <w:rFonts w:ascii="Times New Roman" w:hAnsi="Times New Roman"/>
                      <w:sz w:val="24"/>
                    </w:rPr>
                    <w:t>(IT)</w:t>
                  </w:r>
                </w:p>
              </w:tc>
              <w:tc>
                <w:tcPr>
                  <w:tcW w:w="2989" w:type="dxa"/>
                </w:tcPr>
                <w:p w:rsidR="000A28F3" w:rsidRDefault="000A28F3" w:rsidP="004B53FD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University institute of information technology Shimla</w:t>
                  </w:r>
                </w:p>
                <w:p w:rsidR="000A28F3" w:rsidRDefault="000A28F3" w:rsidP="004B53FD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(Himachal Pradesh  University)</w:t>
                  </w:r>
                </w:p>
              </w:tc>
              <w:tc>
                <w:tcPr>
                  <w:tcW w:w="2028" w:type="dxa"/>
                </w:tcPr>
                <w:p w:rsidR="000A28F3" w:rsidRDefault="000A28F3" w:rsidP="000439D0">
                  <w:pPr>
                    <w:pStyle w:val="BodyText3"/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2013</w:t>
                  </w:r>
                </w:p>
                <w:p w:rsidR="000A28F3" w:rsidRDefault="000A28F3" w:rsidP="000439D0">
                  <w:pPr>
                    <w:pStyle w:val="BodyText3"/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(pursuing)</w:t>
                  </w:r>
                </w:p>
              </w:tc>
              <w:tc>
                <w:tcPr>
                  <w:tcW w:w="1573" w:type="dxa"/>
                </w:tcPr>
                <w:p w:rsidR="000A28F3" w:rsidRDefault="001F0935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74</w:t>
                  </w:r>
                  <w:r w:rsidR="00D538A9">
                    <w:rPr>
                      <w:rFonts w:ascii="Times New Roman" w:hAnsi="Times New Roman"/>
                      <w:sz w:val="24"/>
                    </w:rPr>
                    <w:t>(till 6</w:t>
                  </w:r>
                  <w:r w:rsidR="00D538A9" w:rsidRPr="00D538A9">
                    <w:rPr>
                      <w:rFonts w:ascii="Times New Roman" w:hAnsi="Times New Roman"/>
                      <w:sz w:val="24"/>
                      <w:vertAlign w:val="superscript"/>
                    </w:rPr>
                    <w:t>th</w:t>
                  </w:r>
                  <w:r w:rsidR="00D538A9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proofErr w:type="spellStart"/>
                  <w:r w:rsidR="00D538A9">
                    <w:rPr>
                      <w:rFonts w:ascii="Times New Roman" w:hAnsi="Times New Roman"/>
                      <w:sz w:val="24"/>
                    </w:rPr>
                    <w:t>sem</w:t>
                  </w:r>
                  <w:proofErr w:type="spellEnd"/>
                  <w:r w:rsidR="000A28F3">
                    <w:rPr>
                      <w:rFonts w:ascii="Times New Roman" w:hAnsi="Times New Roman"/>
                      <w:sz w:val="24"/>
                    </w:rPr>
                    <w:t>)</w:t>
                  </w:r>
                </w:p>
                <w:p w:rsidR="000A28F3" w:rsidRDefault="000A28F3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0A28F3" w:rsidRDefault="000A28F3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  <w:tr w:rsidR="000A28F3" w:rsidTr="00824D04">
              <w:trPr>
                <w:trHeight w:val="1223"/>
              </w:trPr>
              <w:tc>
                <w:tcPr>
                  <w:tcW w:w="2050" w:type="dxa"/>
                </w:tcPr>
                <w:p w:rsidR="00824D04" w:rsidRDefault="004B53FD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Diploma in Computer S</w:t>
                  </w:r>
                  <w:r w:rsidR="000A28F3">
                    <w:rPr>
                      <w:rFonts w:ascii="Times New Roman" w:hAnsi="Times New Roman"/>
                      <w:sz w:val="24"/>
                    </w:rPr>
                    <w:t>cience</w:t>
                  </w:r>
                </w:p>
                <w:p w:rsidR="000A28F3" w:rsidRPr="00E66C79" w:rsidRDefault="00824D04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</w:t>
                  </w:r>
                  <w:r w:rsidR="00E66C79">
                    <w:rPr>
                      <w:rFonts w:ascii="Times New Roman" w:hAnsi="Times New Roman"/>
                      <w:sz w:val="24"/>
                      <w:szCs w:val="24"/>
                    </w:rPr>
                    <w:t>10+2</w:t>
                  </w:r>
                </w:p>
              </w:tc>
              <w:tc>
                <w:tcPr>
                  <w:tcW w:w="2989" w:type="dxa"/>
                </w:tcPr>
                <w:p w:rsidR="00E66C79" w:rsidRDefault="00E66C79" w:rsidP="00E66C79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HP Technical Board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</w:rPr>
                    <w:t>Dhar</w:t>
                  </w:r>
                  <w:r w:rsidR="00C82DAD">
                    <w:rPr>
                      <w:rFonts w:ascii="Times New Roman" w:hAnsi="Times New Roman"/>
                      <w:sz w:val="24"/>
                    </w:rPr>
                    <w:t>a</w:t>
                  </w:r>
                  <w:r>
                    <w:rPr>
                      <w:rFonts w:ascii="Times New Roman" w:hAnsi="Times New Roman"/>
                      <w:sz w:val="24"/>
                    </w:rPr>
                    <w:t>mshala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</w:p>
                <w:p w:rsidR="000A28F3" w:rsidRPr="00E66C79" w:rsidRDefault="00E66C79" w:rsidP="00E66C79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HP Board of school Education</w:t>
                  </w:r>
                  <w:r w:rsidR="001E7705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E7705">
                    <w:rPr>
                      <w:rFonts w:ascii="Times New Roman" w:hAnsi="Times New Roman"/>
                      <w:sz w:val="24"/>
                      <w:szCs w:val="24"/>
                    </w:rPr>
                    <w:t>Dhar</w:t>
                  </w:r>
                  <w:r w:rsidR="00C82DAD">
                    <w:rPr>
                      <w:rFonts w:ascii="Times New Roman" w:hAnsi="Times New Roman"/>
                      <w:sz w:val="24"/>
                      <w:szCs w:val="24"/>
                    </w:rPr>
                    <w:t>a</w:t>
                  </w:r>
                  <w:r w:rsidR="001E7705">
                    <w:rPr>
                      <w:rFonts w:ascii="Times New Roman" w:hAnsi="Times New Roman"/>
                      <w:sz w:val="24"/>
                      <w:szCs w:val="24"/>
                    </w:rPr>
                    <w:t>mshala</w:t>
                  </w:r>
                  <w:proofErr w:type="spellEnd"/>
                </w:p>
                <w:p w:rsidR="000A28F3" w:rsidRDefault="000A28F3" w:rsidP="00B55053">
                  <w:pPr>
                    <w:pStyle w:val="BodyText3"/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</w:p>
              </w:tc>
              <w:tc>
                <w:tcPr>
                  <w:tcW w:w="2028" w:type="dxa"/>
                </w:tcPr>
                <w:p w:rsidR="000A28F3" w:rsidRDefault="000A28F3" w:rsidP="000439D0">
                  <w:pPr>
                    <w:pStyle w:val="BodyText3"/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2010</w:t>
                  </w:r>
                </w:p>
                <w:p w:rsidR="00824D04" w:rsidRDefault="00824D04" w:rsidP="000439D0">
                  <w:pPr>
                    <w:pStyle w:val="BodyText3"/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</w:p>
                <w:p w:rsidR="00824D04" w:rsidRDefault="00824D04" w:rsidP="000439D0">
                  <w:pPr>
                    <w:pStyle w:val="BodyText3"/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2007</w:t>
                  </w:r>
                </w:p>
              </w:tc>
              <w:tc>
                <w:tcPr>
                  <w:tcW w:w="1573" w:type="dxa"/>
                </w:tcPr>
                <w:p w:rsidR="00824D04" w:rsidRDefault="00824D04" w:rsidP="00824D04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75</w:t>
                  </w:r>
                  <w:r w:rsidR="000A28F3">
                    <w:rPr>
                      <w:rFonts w:ascii="Times New Roman" w:hAnsi="Times New Roman"/>
                      <w:sz w:val="24"/>
                    </w:rPr>
                    <w:t>.</w:t>
                  </w:r>
                  <w:r>
                    <w:rPr>
                      <w:rFonts w:ascii="Times New Roman" w:hAnsi="Times New Roman"/>
                      <w:sz w:val="24"/>
                    </w:rPr>
                    <w:t>4</w:t>
                  </w:r>
                  <w:r w:rsidR="000A28F3">
                    <w:rPr>
                      <w:rFonts w:ascii="Times New Roman" w:hAnsi="Times New Roman"/>
                      <w:sz w:val="24"/>
                    </w:rPr>
                    <w:t>%</w:t>
                  </w:r>
                </w:p>
                <w:p w:rsidR="00824D04" w:rsidRDefault="00824D04" w:rsidP="00824D04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0A28F3" w:rsidRDefault="00824D04" w:rsidP="00824D04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57%</w:t>
                  </w:r>
                </w:p>
              </w:tc>
            </w:tr>
            <w:tr w:rsidR="000A28F3" w:rsidTr="00824D04">
              <w:trPr>
                <w:trHeight w:val="316"/>
              </w:trPr>
              <w:tc>
                <w:tcPr>
                  <w:tcW w:w="2050" w:type="dxa"/>
                </w:tcPr>
                <w:p w:rsidR="000A28F3" w:rsidRDefault="000A28F3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0A28F3" w:rsidRDefault="000A28F3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10</w:t>
                  </w:r>
                  <w:r w:rsidRPr="00F72DF7">
                    <w:rPr>
                      <w:rFonts w:ascii="Times New Roman" w:hAnsi="Times New Roman"/>
                      <w:sz w:val="24"/>
                      <w:vertAlign w:val="superscript"/>
                    </w:rPr>
                    <w:t>th</w:t>
                  </w:r>
                </w:p>
                <w:p w:rsidR="000A28F3" w:rsidRDefault="000A28F3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  <w:tc>
                <w:tcPr>
                  <w:tcW w:w="2989" w:type="dxa"/>
                </w:tcPr>
                <w:p w:rsidR="000A28F3" w:rsidRDefault="00C82DAD" w:rsidP="001E7705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Central Board of Secondary </w:t>
                  </w:r>
                  <w:r w:rsidR="001E7705">
                    <w:rPr>
                      <w:rFonts w:ascii="Times New Roman" w:hAnsi="Times New Roman"/>
                      <w:sz w:val="24"/>
                    </w:rPr>
                    <w:t>Education</w:t>
                  </w:r>
                </w:p>
              </w:tc>
              <w:tc>
                <w:tcPr>
                  <w:tcW w:w="2028" w:type="dxa"/>
                </w:tcPr>
                <w:p w:rsidR="000A28F3" w:rsidRDefault="000A28F3" w:rsidP="000439D0">
                  <w:pPr>
                    <w:pStyle w:val="BodyText3"/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2005</w:t>
                  </w:r>
                </w:p>
              </w:tc>
              <w:tc>
                <w:tcPr>
                  <w:tcW w:w="1573" w:type="dxa"/>
                </w:tcPr>
                <w:p w:rsidR="000A28F3" w:rsidRDefault="00824D04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68</w:t>
                  </w:r>
                  <w:r w:rsidR="000A28F3">
                    <w:rPr>
                      <w:rFonts w:ascii="Times New Roman" w:hAnsi="Times New Roman"/>
                      <w:sz w:val="24"/>
                    </w:rPr>
                    <w:t>%</w:t>
                  </w:r>
                </w:p>
                <w:p w:rsidR="000A28F3" w:rsidRDefault="000A28F3" w:rsidP="000439D0">
                  <w:pPr>
                    <w:pStyle w:val="BodyText3"/>
                    <w:spacing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</w:tbl>
          <w:p w:rsidR="00DF232D" w:rsidRDefault="00DF232D" w:rsidP="004E29E8">
            <w:pPr>
              <w:spacing w:after="0" w:line="240" w:lineRule="auto"/>
              <w:rPr>
                <w:rFonts w:ascii="Times New Roman" w:hAnsi="Times New Roman"/>
                <w:sz w:val="24"/>
                <w:szCs w:val="16"/>
              </w:rPr>
            </w:pPr>
          </w:p>
          <w:p w:rsidR="004E585A" w:rsidRDefault="004E585A" w:rsidP="004E29E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D59BE" w:rsidRDefault="001D59BE" w:rsidP="004E29E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A28F3" w:rsidRDefault="000A28F3" w:rsidP="004E29E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93484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Technical</w:t>
            </w:r>
            <w:r w:rsidR="00DF232D" w:rsidRPr="001D59B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DF232D" w:rsidRPr="00F93484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skills</w:t>
            </w:r>
            <w:r w:rsidR="00B4439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5C74EC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:rsidR="00F93484" w:rsidRDefault="00F93484" w:rsidP="004E29E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44395" w:rsidRDefault="00C3599D" w:rsidP="004E29E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C(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intermediate), Data Structure using C ,</w:t>
            </w:r>
            <w:r w:rsidR="00E03D5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C++(Basic</w:t>
            </w:r>
            <w:r w:rsidR="00B44395">
              <w:rPr>
                <w:rFonts w:ascii="Times New Roman" w:hAnsi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 Linux</w:t>
            </w:r>
            <w:r w:rsidR="0069364E">
              <w:rPr>
                <w:rFonts w:ascii="Times New Roman" w:hAnsi="Times New Roman"/>
                <w:b/>
                <w:sz w:val="24"/>
                <w:szCs w:val="24"/>
              </w:rPr>
              <w:t>(Basic)</w:t>
            </w:r>
            <w:r w:rsidR="00E03D50">
              <w:rPr>
                <w:rFonts w:ascii="Times New Roman" w:hAnsi="Times New Roman"/>
                <w:b/>
                <w:sz w:val="24"/>
                <w:szCs w:val="24"/>
              </w:rPr>
              <w:t>, Networking(Basic)</w:t>
            </w:r>
            <w:r w:rsidR="0069364E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B44395" w:rsidRDefault="00B44395" w:rsidP="00C3599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</w:t>
            </w:r>
          </w:p>
          <w:p w:rsidR="00B44395" w:rsidRDefault="00B44395" w:rsidP="004E29E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</w:t>
            </w:r>
          </w:p>
          <w:p w:rsidR="00577480" w:rsidRDefault="00577480" w:rsidP="004E29E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577480" w:rsidRDefault="00577480" w:rsidP="004E29E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F2881" w:rsidRDefault="00DF2881" w:rsidP="004E29E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DF2881" w:rsidRDefault="00DF2881" w:rsidP="004E29E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577480" w:rsidRPr="004E585A" w:rsidRDefault="00577480" w:rsidP="004E29E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F93484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Project</w:t>
            </w:r>
            <w:r w:rsidRPr="004E585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1E7705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U</w:t>
            </w:r>
            <w:r w:rsidRPr="00F93484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ndertaken</w:t>
            </w:r>
            <w:r w:rsidR="007F5C44" w:rsidRPr="004E585A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="005C74EC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  <w:p w:rsidR="00577480" w:rsidRDefault="00577480" w:rsidP="004E29E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D4454" w:rsidRDefault="0069364E" w:rsidP="004E29E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Angry bird game in C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using  A</w:t>
            </w:r>
            <w:r w:rsidR="001D4454">
              <w:rPr>
                <w:rFonts w:ascii="Times New Roman" w:hAnsi="Times New Roman"/>
                <w:b/>
                <w:sz w:val="24"/>
                <w:szCs w:val="24"/>
              </w:rPr>
              <w:t>llegro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4.2</w:t>
            </w:r>
            <w:proofErr w:type="gramEnd"/>
            <w:r w:rsidR="001D4454">
              <w:rPr>
                <w:rFonts w:ascii="Times New Roman" w:hAnsi="Times New Roman"/>
                <w:b/>
                <w:sz w:val="24"/>
                <w:szCs w:val="24"/>
              </w:rPr>
              <w:t xml:space="preserve"> graphics library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69364E" w:rsidRDefault="0069364E" w:rsidP="004E29E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Implementation of Dynamic Memory Allocation Function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Malloc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) in C.</w:t>
            </w:r>
          </w:p>
          <w:p w:rsidR="0069364E" w:rsidRDefault="0069364E" w:rsidP="004E29E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Bricball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game in C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using  Allegro4.2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graphics library.</w:t>
            </w:r>
          </w:p>
          <w:p w:rsidR="001D4454" w:rsidRDefault="001D4454" w:rsidP="004E29E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</w:t>
            </w:r>
          </w:p>
          <w:p w:rsidR="000A28F3" w:rsidRPr="007F5C44" w:rsidRDefault="007F5C44" w:rsidP="007F5C4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                </w:t>
            </w:r>
          </w:p>
          <w:p w:rsidR="007F5C44" w:rsidRPr="004E585A" w:rsidRDefault="0069364E" w:rsidP="004E29E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>Tools Used</w:t>
            </w:r>
            <w:r w:rsidR="007F5C44" w:rsidRPr="004E585A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="005C74EC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  <w:p w:rsidR="0069364E" w:rsidRDefault="0069364E" w:rsidP="004E29E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E5C9D" w:rsidRDefault="0069364E" w:rsidP="004E29E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gdb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(GNU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Debuuger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  <w:r w:rsidR="00BE5C9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,vi editor</w:t>
            </w:r>
            <w:r w:rsidR="00BE5C9D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  <w:p w:rsidR="0069364E" w:rsidRDefault="0069364E" w:rsidP="004E29E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0A28F3" w:rsidRDefault="000A28F3" w:rsidP="004E29E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6D682B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Extra</w:t>
            </w:r>
            <w:r w:rsidRPr="004E585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1D59BE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Curricular</w:t>
            </w:r>
            <w:proofErr w:type="spellEnd"/>
            <w:r w:rsidRPr="004E585A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="005C74EC">
              <w:rPr>
                <w:rFonts w:ascii="Times New Roman" w:hAnsi="Times New Roman"/>
                <w:b/>
                <w:sz w:val="28"/>
                <w:szCs w:val="28"/>
              </w:rPr>
              <w:t>-</w:t>
            </w:r>
          </w:p>
          <w:p w:rsidR="000A28F3" w:rsidRPr="0069364E" w:rsidRDefault="000A28F3" w:rsidP="004E29E8">
            <w:pPr>
              <w:pStyle w:val="BodyTextIndent"/>
              <w:spacing w:after="0"/>
              <w:ind w:left="0"/>
              <w:jc w:val="both"/>
              <w:rPr>
                <w:rFonts w:eastAsia="Gill Sans MT"/>
                <w:b/>
                <w:color w:val="000000"/>
                <w:sz w:val="24"/>
                <w:szCs w:val="24"/>
                <w:lang w:eastAsia="ja-JP"/>
              </w:rPr>
            </w:pPr>
          </w:p>
          <w:p w:rsidR="0069364E" w:rsidRDefault="0069364E" w:rsidP="004E29E8">
            <w:pPr>
              <w:pStyle w:val="BodyTextIndent"/>
              <w:spacing w:after="0"/>
              <w:ind w:left="0"/>
              <w:jc w:val="both"/>
              <w:rPr>
                <w:rFonts w:eastAsia="Gill Sans MT"/>
                <w:b/>
                <w:color w:val="000000"/>
                <w:sz w:val="24"/>
                <w:szCs w:val="24"/>
                <w:lang w:eastAsia="ja-JP"/>
              </w:rPr>
            </w:pPr>
            <w:r w:rsidRPr="0069364E">
              <w:rPr>
                <w:rFonts w:eastAsia="Gill Sans MT"/>
                <w:b/>
                <w:color w:val="000000"/>
                <w:sz w:val="24"/>
                <w:szCs w:val="24"/>
                <w:lang w:eastAsia="ja-JP"/>
              </w:rPr>
              <w:t>National Player in Judo Championship</w:t>
            </w:r>
            <w:r>
              <w:rPr>
                <w:rFonts w:eastAsia="Gill Sans MT"/>
                <w:b/>
                <w:color w:val="000000"/>
                <w:sz w:val="24"/>
                <w:szCs w:val="24"/>
                <w:lang w:eastAsia="ja-JP"/>
              </w:rPr>
              <w:t>.</w:t>
            </w:r>
          </w:p>
          <w:p w:rsidR="0069364E" w:rsidRPr="0069364E" w:rsidRDefault="0069364E" w:rsidP="004E29E8">
            <w:pPr>
              <w:pStyle w:val="BodyTextIndent"/>
              <w:spacing w:after="0"/>
              <w:ind w:left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Gill Sans MT"/>
                <w:b/>
                <w:color w:val="000000"/>
                <w:sz w:val="24"/>
                <w:szCs w:val="24"/>
                <w:lang w:eastAsia="ja-JP"/>
              </w:rPr>
              <w:t xml:space="preserve">Regional Player in </w:t>
            </w:r>
            <w:proofErr w:type="spellStart"/>
            <w:r>
              <w:rPr>
                <w:rFonts w:eastAsia="Gill Sans MT"/>
                <w:b/>
                <w:color w:val="000000"/>
                <w:sz w:val="24"/>
                <w:szCs w:val="24"/>
                <w:lang w:eastAsia="ja-JP"/>
              </w:rPr>
              <w:t>Kabaddi</w:t>
            </w:r>
            <w:proofErr w:type="spellEnd"/>
            <w:r>
              <w:rPr>
                <w:rFonts w:eastAsia="Gill Sans MT"/>
                <w:b/>
                <w:color w:val="000000"/>
                <w:sz w:val="24"/>
                <w:szCs w:val="24"/>
                <w:lang w:eastAsia="ja-JP"/>
              </w:rPr>
              <w:t>.</w:t>
            </w:r>
          </w:p>
          <w:p w:rsidR="001106D6" w:rsidRDefault="001106D6" w:rsidP="001106D6">
            <w:pPr>
              <w:pStyle w:val="BodyTextIndent"/>
              <w:spacing w:after="0"/>
              <w:ind w:left="1920"/>
              <w:jc w:val="both"/>
              <w:rPr>
                <w:b/>
                <w:bCs/>
                <w:sz w:val="24"/>
                <w:szCs w:val="24"/>
              </w:rPr>
            </w:pPr>
          </w:p>
          <w:p w:rsidR="00F455C6" w:rsidRDefault="00F455C6" w:rsidP="00F455C6">
            <w:pPr>
              <w:pStyle w:val="BodyTextIndent"/>
              <w:spacing w:after="0"/>
              <w:ind w:left="1920"/>
              <w:jc w:val="both"/>
              <w:rPr>
                <w:b/>
                <w:bCs/>
                <w:sz w:val="24"/>
                <w:szCs w:val="24"/>
              </w:rPr>
            </w:pPr>
          </w:p>
          <w:p w:rsidR="000A28F3" w:rsidRPr="004E29E8" w:rsidRDefault="0069364E" w:rsidP="0069364E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pacing w:val="0"/>
                <w:sz w:val="24"/>
                <w:szCs w:val="24"/>
              </w:rPr>
              <w:t xml:space="preserve">     </w:t>
            </w:r>
            <w:r w:rsidR="000A28F3" w:rsidRPr="004E29E8">
              <w:rPr>
                <w:rFonts w:ascii="Times New Roman" w:hAnsi="Times New Roman"/>
                <w:sz w:val="24"/>
                <w:szCs w:val="24"/>
              </w:rPr>
              <w:t xml:space="preserve">Date:    </w:t>
            </w:r>
            <w:r w:rsidR="003C7AC1">
              <w:rPr>
                <w:rFonts w:ascii="Times New Roman" w:hAnsi="Times New Roman"/>
                <w:sz w:val="24"/>
                <w:szCs w:val="24"/>
              </w:rPr>
              <w:t>13/10/2012</w:t>
            </w:r>
          </w:p>
          <w:p w:rsidR="000A28F3" w:rsidRPr="004E29E8" w:rsidRDefault="000A28F3" w:rsidP="004E29E8">
            <w:pPr>
              <w:pStyle w:val="BodyTex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4E29E8">
              <w:rPr>
                <w:rFonts w:ascii="Times New Roman" w:hAnsi="Times New Roman"/>
                <w:sz w:val="24"/>
                <w:szCs w:val="24"/>
              </w:rPr>
              <w:t xml:space="preserve">Place:    </w:t>
            </w:r>
            <w:r w:rsidR="003C7AC1">
              <w:rPr>
                <w:rFonts w:ascii="Times New Roman" w:hAnsi="Times New Roman"/>
                <w:sz w:val="24"/>
                <w:szCs w:val="24"/>
              </w:rPr>
              <w:t>S</w:t>
            </w:r>
            <w:r w:rsidR="0069364E">
              <w:rPr>
                <w:rFonts w:ascii="Times New Roman" w:hAnsi="Times New Roman"/>
                <w:sz w:val="24"/>
                <w:szCs w:val="24"/>
              </w:rPr>
              <w:t>himla</w:t>
            </w:r>
            <w:r w:rsidRPr="004E29E8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</w:t>
            </w:r>
            <w:r w:rsidR="00AC147B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973F5F">
              <w:rPr>
                <w:rFonts w:ascii="Times New Roman" w:hAnsi="Times New Roman"/>
                <w:sz w:val="24"/>
                <w:szCs w:val="24"/>
              </w:rPr>
              <w:t>NAME:-</w:t>
            </w:r>
            <w:r w:rsidR="00AC14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364E">
              <w:rPr>
                <w:rFonts w:ascii="Times New Roman" w:hAnsi="Times New Roman"/>
                <w:sz w:val="24"/>
                <w:szCs w:val="24"/>
              </w:rPr>
              <w:t xml:space="preserve">Ashok Kumar </w:t>
            </w:r>
            <w:proofErr w:type="spellStart"/>
            <w:r w:rsidR="0069364E">
              <w:rPr>
                <w:rFonts w:ascii="Times New Roman" w:hAnsi="Times New Roman"/>
                <w:sz w:val="24"/>
                <w:szCs w:val="24"/>
              </w:rPr>
              <w:t>Kashyap</w:t>
            </w:r>
            <w:proofErr w:type="spellEnd"/>
            <w:r w:rsidR="00AC147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0A28F3" w:rsidRPr="004E29E8" w:rsidRDefault="001D59BE" w:rsidP="004E29E8">
            <w:pPr>
              <w:pStyle w:val="BodyText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</w:t>
            </w:r>
            <w:r w:rsidR="00AC147B">
              <w:rPr>
                <w:rFonts w:ascii="Times New Roman" w:hAnsi="Times New Roman"/>
                <w:sz w:val="24"/>
                <w:szCs w:val="24"/>
              </w:rPr>
              <w:t xml:space="preserve">                         </w:t>
            </w:r>
          </w:p>
          <w:p w:rsidR="000A28F3" w:rsidRPr="004E29E8" w:rsidRDefault="000A28F3" w:rsidP="004E29E8">
            <w:pPr>
              <w:pStyle w:val="BodyText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29E8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              </w:t>
            </w:r>
          </w:p>
          <w:p w:rsidR="000A28F3" w:rsidRPr="004E29E8" w:rsidRDefault="000A28F3" w:rsidP="004E29E8">
            <w:pPr>
              <w:spacing w:after="0" w:line="240" w:lineRule="auto"/>
            </w:pPr>
          </w:p>
          <w:p w:rsidR="000A28F3" w:rsidRPr="004E29E8" w:rsidRDefault="000A28F3" w:rsidP="004E29E8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/>
            </w:pPr>
          </w:p>
          <w:p w:rsidR="000A28F3" w:rsidRPr="004E29E8" w:rsidRDefault="000A28F3" w:rsidP="004E29E8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/>
            </w:pPr>
          </w:p>
          <w:p w:rsidR="000A28F3" w:rsidRPr="004E29E8" w:rsidRDefault="000A28F3" w:rsidP="004E29E8">
            <w:pPr>
              <w:pStyle w:val="ListBullet"/>
              <w:numPr>
                <w:ilvl w:val="0"/>
                <w:numId w:val="0"/>
              </w:numPr>
              <w:tabs>
                <w:tab w:val="left" w:pos="885"/>
              </w:tabs>
              <w:spacing w:line="240" w:lineRule="auto"/>
            </w:pPr>
          </w:p>
          <w:p w:rsidR="000A28F3" w:rsidRPr="004E29E8" w:rsidRDefault="000A28F3" w:rsidP="004E29E8">
            <w:pPr>
              <w:pStyle w:val="ListBullet"/>
              <w:numPr>
                <w:ilvl w:val="0"/>
                <w:numId w:val="0"/>
              </w:numPr>
              <w:tabs>
                <w:tab w:val="left" w:pos="885"/>
              </w:tabs>
              <w:spacing w:line="240" w:lineRule="auto"/>
            </w:pPr>
          </w:p>
          <w:p w:rsidR="000A28F3" w:rsidRPr="004E29E8" w:rsidRDefault="000A28F3" w:rsidP="004E29E8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</w:pPr>
          </w:p>
        </w:tc>
      </w:tr>
      <w:tr w:rsidR="00D538A9" w:rsidRPr="004E29E8" w:rsidTr="000A28F3">
        <w:trPr>
          <w:jc w:val="center"/>
        </w:trPr>
        <w:tc>
          <w:tcPr>
            <w:tcW w:w="9728" w:type="dxa"/>
            <w:shd w:val="clear" w:color="auto" w:fill="AAB0C7"/>
          </w:tcPr>
          <w:p w:rsidR="00D538A9" w:rsidRPr="004E29E8" w:rsidRDefault="00D538A9">
            <w:pPr>
              <w:pStyle w:val="Section"/>
              <w:rPr>
                <w:color w:val="auto"/>
                <w:u w:val="single"/>
              </w:rPr>
            </w:pPr>
          </w:p>
        </w:tc>
      </w:tr>
    </w:tbl>
    <w:tbl>
      <w:tblPr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654CFD" w:rsidRPr="004E29E8" w:rsidTr="004E29E8">
        <w:trPr>
          <w:trHeight w:val="576"/>
          <w:jc w:val="center"/>
        </w:trPr>
        <w:tc>
          <w:tcPr>
            <w:tcW w:w="9576" w:type="dxa"/>
          </w:tcPr>
          <w:p w:rsidR="00654CFD" w:rsidRPr="004E29E8" w:rsidRDefault="00654CFD" w:rsidP="004E29E8">
            <w:pPr>
              <w:spacing w:after="0" w:line="240" w:lineRule="auto"/>
            </w:pPr>
          </w:p>
        </w:tc>
      </w:tr>
    </w:tbl>
    <w:p w:rsidR="00654CFD" w:rsidRDefault="00654CFD"/>
    <w:sectPr w:rsidR="00654CFD" w:rsidSect="00C3599D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399" w:rsidRDefault="00895399">
      <w:pPr>
        <w:spacing w:after="0" w:line="240" w:lineRule="auto"/>
      </w:pPr>
      <w:r>
        <w:separator/>
      </w:r>
    </w:p>
  </w:endnote>
  <w:endnote w:type="continuationSeparator" w:id="0">
    <w:p w:rsidR="00895399" w:rsidRDefault="00895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CFD" w:rsidRDefault="0085284C">
    <w:pPr>
      <w:pStyle w:val="FooterRight"/>
    </w:pPr>
    <w:r>
      <w:rPr>
        <w:color w:val="9FB8CD"/>
      </w:rPr>
      <w:sym w:font="Wingdings 3" w:char="F07D"/>
    </w:r>
    <w:r>
      <w:t xml:space="preserve"> Page </w:t>
    </w:r>
    <w:r w:rsidR="00081935">
      <w:fldChar w:fldCharType="begin"/>
    </w:r>
    <w:r w:rsidR="00081935">
      <w:instrText xml:space="preserve"> PAGE  \* Arabic  \* MERGEFORMAT </w:instrText>
    </w:r>
    <w:r w:rsidR="00081935">
      <w:fldChar w:fldCharType="separate"/>
    </w:r>
    <w:r w:rsidR="0069364E">
      <w:rPr>
        <w:noProof/>
      </w:rPr>
      <w:t>3</w:t>
    </w:r>
    <w:r w:rsidR="00081935">
      <w:rPr>
        <w:noProof/>
      </w:rPr>
      <w:fldChar w:fldCharType="end"/>
    </w:r>
    <w:r w:rsidR="00B459E1">
      <w:t xml:space="preserve"> | [narendersharma7061@gmail.com</w:t>
    </w:r>
    <w:r>
      <w:t>]</w:t>
    </w:r>
  </w:p>
  <w:p w:rsidR="00654CFD" w:rsidRDefault="00654C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399" w:rsidRDefault="00895399">
      <w:pPr>
        <w:spacing w:after="0" w:line="240" w:lineRule="auto"/>
      </w:pPr>
      <w:r>
        <w:separator/>
      </w:r>
    </w:p>
  </w:footnote>
  <w:footnote w:type="continuationSeparator" w:id="0">
    <w:p w:rsidR="00895399" w:rsidRDefault="00895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CFD" w:rsidRDefault="0085284C">
    <w:pPr>
      <w:pStyle w:val="HeaderLeft"/>
      <w:jc w:val="right"/>
    </w:pPr>
    <w:r>
      <w:rPr>
        <w:color w:val="9FB8CD"/>
      </w:rPr>
      <w:sym w:font="Wingdings 3" w:char="F07D"/>
    </w:r>
    <w:r w:rsidR="00B80B03">
      <w:t xml:space="preserve"> Resume: Header</w:t>
    </w:r>
  </w:p>
  <w:p w:rsidR="00654CFD" w:rsidRDefault="00654C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CFD" w:rsidRDefault="00654CFD">
    <w:pPr>
      <w:pStyle w:val="HeaderRight"/>
      <w:jc w:val="left"/>
    </w:pPr>
  </w:p>
  <w:p w:rsidR="00654CFD" w:rsidRDefault="00654C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16D" w:rsidRPr="004B53FD" w:rsidRDefault="0049024D" w:rsidP="0049024D">
    <w:pPr>
      <w:pStyle w:val="Header"/>
      <w:ind w:left="2790"/>
      <w:rPr>
        <w:rFonts w:ascii="Times New Roman" w:hAnsi="Times New Roman"/>
        <w:b/>
        <w:color w:val="auto"/>
        <w:sz w:val="32"/>
        <w:szCs w:val="32"/>
      </w:rPr>
    </w:pPr>
    <w:r w:rsidRPr="004B53FD">
      <w:rPr>
        <w:rFonts w:ascii="Times New Roman" w:hAnsi="Times New Roman"/>
        <w:b/>
        <w:color w:val="auto"/>
        <w:sz w:val="32"/>
        <w:szCs w:val="32"/>
        <w:u w:val="single"/>
      </w:rPr>
      <w:t>CARRICULUM</w:t>
    </w:r>
    <w:r w:rsidRPr="004B53FD">
      <w:rPr>
        <w:rFonts w:ascii="Times New Roman" w:hAnsi="Times New Roman"/>
        <w:b/>
        <w:color w:val="auto"/>
        <w:sz w:val="32"/>
        <w:szCs w:val="32"/>
      </w:rPr>
      <w:t xml:space="preserve"> </w:t>
    </w:r>
    <w:r w:rsidRPr="004B53FD">
      <w:rPr>
        <w:rFonts w:ascii="Times New Roman" w:hAnsi="Times New Roman"/>
        <w:b/>
        <w:color w:val="auto"/>
        <w:sz w:val="32"/>
        <w:szCs w:val="32"/>
        <w:u w:val="single"/>
      </w:rPr>
      <w:t>VATAE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vertAlign w:val="baseline"/>
      </w:rPr>
    </w:lvl>
  </w:abstractNum>
  <w:abstractNum w:abstractNumId="10">
    <w:nsid w:val="07BB3F9F"/>
    <w:multiLevelType w:val="hybridMultilevel"/>
    <w:tmpl w:val="F5543C94"/>
    <w:lvl w:ilvl="0" w:tplc="0409000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05" w:hanging="360"/>
      </w:pPr>
      <w:rPr>
        <w:rFonts w:ascii="Wingdings" w:hAnsi="Wingdings" w:hint="default"/>
      </w:rPr>
    </w:lvl>
  </w:abstractNum>
  <w:abstractNum w:abstractNumId="11">
    <w:nsid w:val="1186053F"/>
    <w:multiLevelType w:val="hybridMultilevel"/>
    <w:tmpl w:val="E65A8A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512960"/>
    <w:multiLevelType w:val="hybridMultilevel"/>
    <w:tmpl w:val="00AAC198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3">
    <w:nsid w:val="296D7425"/>
    <w:multiLevelType w:val="hybridMultilevel"/>
    <w:tmpl w:val="EA22DA2E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4">
    <w:nsid w:val="2996145F"/>
    <w:multiLevelType w:val="hybridMultilevel"/>
    <w:tmpl w:val="78B2C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5E3BDD"/>
    <w:multiLevelType w:val="hybridMultilevel"/>
    <w:tmpl w:val="8BDCFB42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6">
    <w:nsid w:val="3278659A"/>
    <w:multiLevelType w:val="hybridMultilevel"/>
    <w:tmpl w:val="463AA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CD5F24"/>
    <w:multiLevelType w:val="hybridMultilevel"/>
    <w:tmpl w:val="71F68EF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8">
    <w:nsid w:val="44815648"/>
    <w:multiLevelType w:val="hybridMultilevel"/>
    <w:tmpl w:val="850EFD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612582D"/>
    <w:multiLevelType w:val="hybridMultilevel"/>
    <w:tmpl w:val="C6F4275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>
    <w:nsid w:val="54A874A1"/>
    <w:multiLevelType w:val="hybridMultilevel"/>
    <w:tmpl w:val="157EFCF0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1">
    <w:nsid w:val="60B37872"/>
    <w:multiLevelType w:val="hybridMultilevel"/>
    <w:tmpl w:val="24C4DA8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2">
    <w:nsid w:val="6D813A6E"/>
    <w:multiLevelType w:val="hybridMultilevel"/>
    <w:tmpl w:val="82DA6BB2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3">
    <w:nsid w:val="72487B6E"/>
    <w:multiLevelType w:val="hybridMultilevel"/>
    <w:tmpl w:val="F04EA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9017710"/>
    <w:multiLevelType w:val="hybridMultilevel"/>
    <w:tmpl w:val="F864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8"/>
  </w:num>
  <w:num w:numId="28">
    <w:abstractNumId w:val="23"/>
  </w:num>
  <w:num w:numId="29">
    <w:abstractNumId w:val="16"/>
  </w:num>
  <w:num w:numId="30">
    <w:abstractNumId w:val="24"/>
  </w:num>
  <w:num w:numId="31">
    <w:abstractNumId w:val="17"/>
  </w:num>
  <w:num w:numId="32">
    <w:abstractNumId w:val="20"/>
  </w:num>
  <w:num w:numId="33">
    <w:abstractNumId w:val="21"/>
  </w:num>
  <w:num w:numId="34">
    <w:abstractNumId w:val="22"/>
  </w:num>
  <w:num w:numId="35">
    <w:abstractNumId w:val="19"/>
  </w:num>
  <w:num w:numId="36">
    <w:abstractNumId w:val="11"/>
  </w:num>
  <w:num w:numId="37">
    <w:abstractNumId w:val="13"/>
  </w:num>
  <w:num w:numId="38">
    <w:abstractNumId w:val="10"/>
  </w:num>
  <w:num w:numId="39">
    <w:abstractNumId w:val="15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60B1"/>
    <w:rsid w:val="000137E6"/>
    <w:rsid w:val="00035086"/>
    <w:rsid w:val="000439D0"/>
    <w:rsid w:val="00047226"/>
    <w:rsid w:val="00081935"/>
    <w:rsid w:val="000A28F3"/>
    <w:rsid w:val="000D59CA"/>
    <w:rsid w:val="000E4C9A"/>
    <w:rsid w:val="00101D73"/>
    <w:rsid w:val="001106D6"/>
    <w:rsid w:val="00110B48"/>
    <w:rsid w:val="001161E2"/>
    <w:rsid w:val="001241C4"/>
    <w:rsid w:val="00176B0F"/>
    <w:rsid w:val="0019356E"/>
    <w:rsid w:val="001A415C"/>
    <w:rsid w:val="001B1EE7"/>
    <w:rsid w:val="001C6643"/>
    <w:rsid w:val="001D416C"/>
    <w:rsid w:val="001D4454"/>
    <w:rsid w:val="001D59BE"/>
    <w:rsid w:val="001E7705"/>
    <w:rsid w:val="001F0935"/>
    <w:rsid w:val="00214ED1"/>
    <w:rsid w:val="002B713A"/>
    <w:rsid w:val="00324AA2"/>
    <w:rsid w:val="00377286"/>
    <w:rsid w:val="003C7AC1"/>
    <w:rsid w:val="003D0385"/>
    <w:rsid w:val="003E4622"/>
    <w:rsid w:val="00451080"/>
    <w:rsid w:val="0045216D"/>
    <w:rsid w:val="00455F21"/>
    <w:rsid w:val="0049024D"/>
    <w:rsid w:val="0049269B"/>
    <w:rsid w:val="004A58CB"/>
    <w:rsid w:val="004A6530"/>
    <w:rsid w:val="004B53FD"/>
    <w:rsid w:val="004D7AE4"/>
    <w:rsid w:val="004E29E8"/>
    <w:rsid w:val="004E585A"/>
    <w:rsid w:val="004E6EB8"/>
    <w:rsid w:val="00577480"/>
    <w:rsid w:val="00595960"/>
    <w:rsid w:val="005C36C1"/>
    <w:rsid w:val="005C74EC"/>
    <w:rsid w:val="005F4255"/>
    <w:rsid w:val="00600AD4"/>
    <w:rsid w:val="00602600"/>
    <w:rsid w:val="0060740F"/>
    <w:rsid w:val="00623C9E"/>
    <w:rsid w:val="00627BD0"/>
    <w:rsid w:val="00654CFD"/>
    <w:rsid w:val="00670469"/>
    <w:rsid w:val="00693401"/>
    <w:rsid w:val="0069364E"/>
    <w:rsid w:val="006C60B1"/>
    <w:rsid w:val="006D682B"/>
    <w:rsid w:val="006F4C07"/>
    <w:rsid w:val="00705DB4"/>
    <w:rsid w:val="00706ED5"/>
    <w:rsid w:val="00707FA6"/>
    <w:rsid w:val="007174E0"/>
    <w:rsid w:val="00720440"/>
    <w:rsid w:val="007A7D7F"/>
    <w:rsid w:val="007D03C9"/>
    <w:rsid w:val="007F5C44"/>
    <w:rsid w:val="008017C1"/>
    <w:rsid w:val="00801FD9"/>
    <w:rsid w:val="00803ADC"/>
    <w:rsid w:val="00823772"/>
    <w:rsid w:val="00824D04"/>
    <w:rsid w:val="00830FA2"/>
    <w:rsid w:val="0085284C"/>
    <w:rsid w:val="008614D3"/>
    <w:rsid w:val="008649D7"/>
    <w:rsid w:val="00895399"/>
    <w:rsid w:val="008B5DA1"/>
    <w:rsid w:val="00973F5F"/>
    <w:rsid w:val="009D3C9E"/>
    <w:rsid w:val="00AC147B"/>
    <w:rsid w:val="00AC2396"/>
    <w:rsid w:val="00AD0055"/>
    <w:rsid w:val="00AE2B67"/>
    <w:rsid w:val="00B43F12"/>
    <w:rsid w:val="00B44395"/>
    <w:rsid w:val="00B459E1"/>
    <w:rsid w:val="00B55053"/>
    <w:rsid w:val="00B76739"/>
    <w:rsid w:val="00B80B03"/>
    <w:rsid w:val="00BB30CF"/>
    <w:rsid w:val="00BE5C9D"/>
    <w:rsid w:val="00C3599D"/>
    <w:rsid w:val="00C43C36"/>
    <w:rsid w:val="00C465FC"/>
    <w:rsid w:val="00C52059"/>
    <w:rsid w:val="00C65A00"/>
    <w:rsid w:val="00C82DAD"/>
    <w:rsid w:val="00C8672C"/>
    <w:rsid w:val="00CD77E1"/>
    <w:rsid w:val="00CE30DE"/>
    <w:rsid w:val="00CE4854"/>
    <w:rsid w:val="00D538A9"/>
    <w:rsid w:val="00D74B00"/>
    <w:rsid w:val="00D902E0"/>
    <w:rsid w:val="00DA38CD"/>
    <w:rsid w:val="00DB6ACF"/>
    <w:rsid w:val="00DF232D"/>
    <w:rsid w:val="00DF2881"/>
    <w:rsid w:val="00E00712"/>
    <w:rsid w:val="00E03D50"/>
    <w:rsid w:val="00E57B43"/>
    <w:rsid w:val="00E66C79"/>
    <w:rsid w:val="00E73EC9"/>
    <w:rsid w:val="00EC6AD7"/>
    <w:rsid w:val="00ED6D69"/>
    <w:rsid w:val="00EF65A1"/>
    <w:rsid w:val="00F21046"/>
    <w:rsid w:val="00F455C6"/>
    <w:rsid w:val="00F52B5D"/>
    <w:rsid w:val="00F93484"/>
    <w:rsid w:val="00FC1695"/>
    <w:rsid w:val="00FD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 MT" w:eastAsia="Gill Sans MT" w:hAnsi="Gill Sans MT" w:cs="Gill Sans MT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CFD"/>
    <w:pPr>
      <w:spacing w:after="200" w:line="276" w:lineRule="auto"/>
    </w:pPr>
    <w:rPr>
      <w:rFonts w:cs="Times New Roman"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654CFD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CFD"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CFD"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CFD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CFD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CFD"/>
    <w:pPr>
      <w:spacing w:before="200" w:after="80"/>
      <w:outlineLvl w:val="5"/>
    </w:pPr>
    <w:rPr>
      <w:rFonts w:ascii="Bookman Old Style" w:hAnsi="Bookman Old Style"/>
      <w:b/>
      <w:color w:val="7F7F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CFD"/>
    <w:pPr>
      <w:spacing w:before="200" w:after="80"/>
      <w:outlineLvl w:val="6"/>
    </w:pPr>
    <w:rPr>
      <w:rFonts w:ascii="Bookman Old Style" w:hAnsi="Bookman Old Style"/>
      <w:b/>
      <w:i/>
      <w:color w:val="8080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CFD"/>
    <w:pPr>
      <w:spacing w:before="200" w:after="80"/>
      <w:outlineLvl w:val="7"/>
    </w:pPr>
    <w:rPr>
      <w:rFonts w:ascii="Bookman Old Style" w:hAnsi="Bookman Old Style"/>
      <w:color w:val="9FB8CD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CFD"/>
    <w:pPr>
      <w:spacing w:before="200" w:after="80"/>
      <w:outlineLvl w:val="8"/>
    </w:pPr>
    <w:rPr>
      <w:rFonts w:ascii="Bookman Old Style" w:hAnsi="Bookman Old Style"/>
      <w:i/>
      <w:color w:val="9FB8CD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54CF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654C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54C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CFD"/>
    <w:rPr>
      <w:rFonts w:cs="Times New Roman"/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54C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CFD"/>
    <w:rPr>
      <w:rFonts w:cs="Times New Roman"/>
      <w:color w:val="00000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C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CFD"/>
    <w:rPr>
      <w:rFonts w:ascii="Tahoma" w:hAnsi="Tahoma" w:cs="Tahoma"/>
      <w:color w:val="000000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654CFD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654CFD"/>
    <w:pPr>
      <w:spacing w:after="120" w:line="240" w:lineRule="auto"/>
      <w:contextualSpacing/>
    </w:pPr>
    <w:rPr>
      <w:rFonts w:ascii="Bookman Old Style" w:hAnsi="Bookman Old Style"/>
      <w:b/>
      <w:color w:val="9FB8CD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654CFD"/>
    <w:pPr>
      <w:spacing w:before="40" w:after="80" w:line="240" w:lineRule="auto"/>
    </w:pPr>
    <w:rPr>
      <w:rFonts w:ascii="Bookman Old Style" w:hAnsi="Bookman Old Style"/>
      <w:b/>
      <w:color w:val="727CA3"/>
      <w:sz w:val="18"/>
    </w:rPr>
  </w:style>
  <w:style w:type="paragraph" w:styleId="Quote">
    <w:name w:val="Quote"/>
    <w:basedOn w:val="Normal"/>
    <w:link w:val="QuoteChar"/>
    <w:uiPriority w:val="29"/>
    <w:qFormat/>
    <w:rsid w:val="00654CFD"/>
    <w:rPr>
      <w:i/>
      <w:color w:val="7F7F7F"/>
    </w:rPr>
  </w:style>
  <w:style w:type="character" w:customStyle="1" w:styleId="QuoteChar">
    <w:name w:val="Quote Char"/>
    <w:basedOn w:val="DefaultParagraphFont"/>
    <w:link w:val="Quote"/>
    <w:uiPriority w:val="29"/>
    <w:rsid w:val="00654CFD"/>
    <w:rPr>
      <w:rFonts w:cs="Times New Roman"/>
      <w:i/>
      <w:color w:val="7F7F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CFD"/>
    <w:rPr>
      <w:rFonts w:ascii="Bookman Old Style" w:hAnsi="Bookman Old Style" w:cs="Times New Roman"/>
      <w:color w:val="628BAD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654CFD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654CFD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sid w:val="00654CFD"/>
    <w:rPr>
      <w:color w:val="B292CA"/>
      <w:u w:val="single"/>
    </w:rPr>
  </w:style>
  <w:style w:type="character" w:styleId="BookTitle">
    <w:name w:val="Book Title"/>
    <w:basedOn w:val="DefaultParagraphFont"/>
    <w:uiPriority w:val="33"/>
    <w:qFormat/>
    <w:rsid w:val="00654CFD"/>
    <w:rPr>
      <w:rFonts w:ascii="Bookman Old Style" w:hAnsi="Bookman Old Style" w:cs="Times New Roman"/>
      <w:i/>
      <w:color w:val="8E736A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654CFD"/>
    <w:pPr>
      <w:spacing w:after="0" w:line="240" w:lineRule="auto"/>
    </w:pPr>
    <w:rPr>
      <w:rFonts w:ascii="Bookman Old Style" w:hAnsi="Bookman Old Style"/>
      <w:bCs/>
      <w:color w:val="9FB8CD"/>
      <w:sz w:val="16"/>
      <w:szCs w:val="18"/>
    </w:rPr>
  </w:style>
  <w:style w:type="character" w:styleId="Emphasis">
    <w:name w:val="Emphasis"/>
    <w:uiPriority w:val="20"/>
    <w:qFormat/>
    <w:rsid w:val="00654CFD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654CFD"/>
    <w:rPr>
      <w:rFonts w:cs="Times New Roman"/>
      <w:color w:val="000000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654CFD"/>
    <w:rPr>
      <w:rFonts w:ascii="Bookman Old Style" w:hAnsi="Bookman Old Style" w:cs="Times New Roman"/>
      <w:color w:val="FFFFFF"/>
      <w:spacing w:val="5"/>
      <w:sz w:val="20"/>
      <w:szCs w:val="32"/>
      <w:shd w:val="clear" w:color="auto" w:fill="9FB8CD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CFD"/>
    <w:rPr>
      <w:rFonts w:ascii="Bookman Old Style" w:hAnsi="Bookman Old Style" w:cs="Times New Roman"/>
      <w:color w:val="595959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CFD"/>
    <w:rPr>
      <w:rFonts w:ascii="Bookman Old Style" w:hAnsi="Bookman Old Style" w:cs="Times New Roman"/>
      <w:color w:val="595959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CFD"/>
    <w:rPr>
      <w:rFonts w:ascii="Bookman Old Style" w:hAnsi="Bookman Old Style" w:cs="Times New Roman"/>
      <w:color w:val="404040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CFD"/>
    <w:rPr>
      <w:rFonts w:ascii="Bookman Old Style" w:hAnsi="Bookman Old Style" w:cs="Times New Roman"/>
      <w:b/>
      <w:color w:val="7F7F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CFD"/>
    <w:rPr>
      <w:rFonts w:ascii="Bookman Old Style" w:hAnsi="Bookman Old Style" w:cs="Times New Roman"/>
      <w:b/>
      <w:i/>
      <w:color w:val="8080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CFD"/>
    <w:rPr>
      <w:rFonts w:ascii="Bookman Old Style" w:hAnsi="Bookman Old Style" w:cs="Times New Roman"/>
      <w:color w:val="9FB8CD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CFD"/>
    <w:rPr>
      <w:rFonts w:ascii="Bookman Old Style" w:hAnsi="Bookman Old Style" w:cs="Times New Roman"/>
      <w:i/>
      <w:color w:val="9FB8CD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654CFD"/>
    <w:rPr>
      <w:rFonts w:cs="Times New Roman"/>
      <w:b/>
      <w:i/>
      <w:color w:val="BAC737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654CFD"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CFD"/>
    <w:rPr>
      <w:rFonts w:ascii="Bookman Old Style" w:hAnsi="Bookman Old Style" w:cs="Times New Roman"/>
      <w:i/>
      <w:color w:val="FFFFFF"/>
      <w:sz w:val="20"/>
      <w:szCs w:val="20"/>
      <w:shd w:val="clear" w:color="auto" w:fill="9FB8CD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654CFD"/>
    <w:rPr>
      <w:rFonts w:cs="Times New Roman"/>
      <w:b/>
      <w:color w:val="525A7D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654CFD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654CFD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654CFD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654CFD"/>
    <w:rPr>
      <w:rFonts w:ascii="Gill Sans MT" w:hAnsi="Gill Sans MT"/>
      <w:b/>
      <w:color w:val="9FB8CD"/>
    </w:rPr>
  </w:style>
  <w:style w:type="character" w:styleId="SubtleEmphasis">
    <w:name w:val="Subtle Emphasis"/>
    <w:basedOn w:val="DefaultParagraphFont"/>
    <w:uiPriority w:val="19"/>
    <w:qFormat/>
    <w:rsid w:val="00654CFD"/>
    <w:rPr>
      <w:rFonts w:cs="Times New Roman"/>
      <w:i/>
      <w:color w:val="737373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654CFD"/>
    <w:rPr>
      <w:rFonts w:cs="Times New Roman"/>
      <w:color w:val="737373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654CFD"/>
    <w:pPr>
      <w:tabs>
        <w:tab w:val="right" w:leader="dot" w:pos="8630"/>
      </w:tabs>
      <w:spacing w:after="40" w:line="240" w:lineRule="auto"/>
    </w:pPr>
    <w:rPr>
      <w:smallCaps/>
      <w:noProof/>
      <w:color w:val="9FB8CD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654CFD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654CFD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654CFD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654CFD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654CFD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654CFD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654CFD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654CFD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654CFD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654CFD"/>
    <w:pPr>
      <w:spacing w:after="720" w:line="240" w:lineRule="auto"/>
    </w:pPr>
    <w:rPr>
      <w:rFonts w:ascii="Bookman Old Style" w:hAnsi="Bookman Old Style" w:cs="Gill Sans MT"/>
      <w:color w:val="9FB8C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54CFD"/>
    <w:rPr>
      <w:rFonts w:ascii="Bookman Old Style" w:hAnsi="Bookman Old Style"/>
      <w:color w:val="9FB8CD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654CFD"/>
    <w:pPr>
      <w:spacing w:line="240" w:lineRule="auto"/>
    </w:pPr>
    <w:rPr>
      <w:rFonts w:ascii="Bookman Old Style" w:hAnsi="Bookman Old Style"/>
      <w:color w:val="9FB8CD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54CFD"/>
    <w:rPr>
      <w:rFonts w:ascii="Bookman Old Style" w:hAnsi="Bookman Old Style" w:cs="Times New Roman"/>
      <w:color w:val="9FB8CD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654CFD"/>
    <w:rPr>
      <w:rFonts w:ascii="Bookman Old Style" w:hAnsi="Bookman Old Style" w:cs="Times New Roman"/>
      <w:noProof/>
      <w:color w:val="525A7D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654CFD"/>
    <w:rPr>
      <w:rFonts w:ascii="Bookman Old Style" w:hAnsi="Bookman Old Style" w:cs="Times New Roman"/>
      <w:b/>
      <w:color w:val="9FB8CD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654CFD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654CFD"/>
    <w:rPr>
      <w:rFonts w:ascii="Bookman Old Style" w:hAnsi="Bookman Old Style" w:cs="Times New Roman"/>
      <w:color w:val="9FB8CD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654CFD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654CFD"/>
    <w:rPr>
      <w:b w:val="0"/>
      <w:color w:val="727CA3"/>
      <w:sz w:val="18"/>
    </w:rPr>
  </w:style>
  <w:style w:type="paragraph" w:customStyle="1" w:styleId="SubsectionText">
    <w:name w:val="Subsection Text"/>
    <w:basedOn w:val="Normal"/>
    <w:uiPriority w:val="5"/>
    <w:qFormat/>
    <w:rsid w:val="00654CFD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654CFD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654CFD"/>
    <w:pPr>
      <w:pBdr>
        <w:top w:val="dashed" w:sz="4" w:space="18" w:color="7F7F7F"/>
      </w:pBdr>
      <w:jc w:val="right"/>
    </w:pPr>
    <w:rPr>
      <w:color w:val="7F7F7F"/>
      <w:szCs w:val="18"/>
    </w:rPr>
  </w:style>
  <w:style w:type="paragraph" w:customStyle="1" w:styleId="HeaderFirstPage">
    <w:name w:val="Header First Page"/>
    <w:basedOn w:val="Header"/>
    <w:qFormat/>
    <w:rsid w:val="00654CFD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AddressText">
    <w:name w:val="Address Text"/>
    <w:basedOn w:val="NoSpacing"/>
    <w:uiPriority w:val="2"/>
    <w:qFormat/>
    <w:rsid w:val="00654CFD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654CFD"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654CFD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654CFD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FooterRight">
    <w:name w:val="Footer Right"/>
    <w:basedOn w:val="Footer"/>
    <w:uiPriority w:val="35"/>
    <w:unhideWhenUsed/>
    <w:qFormat/>
    <w:rsid w:val="00654CFD"/>
    <w:pPr>
      <w:pBdr>
        <w:top w:val="dashed" w:sz="4" w:space="18" w:color="7F7F7F"/>
      </w:pBdr>
      <w:jc w:val="right"/>
    </w:pPr>
    <w:rPr>
      <w:color w:val="7F7F7F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654CFD"/>
    <w:pPr>
      <w:jc w:val="right"/>
    </w:pPr>
    <w:rPr>
      <w:rFonts w:ascii="Bookman Old Style" w:hAnsi="Bookman Old Style"/>
      <w:noProof/>
      <w:color w:val="525A7D"/>
      <w:sz w:val="36"/>
      <w:szCs w:val="36"/>
      <w:lang w:bidi="he-IL"/>
    </w:rPr>
  </w:style>
  <w:style w:type="paragraph" w:styleId="BodyText">
    <w:name w:val="Body Text"/>
    <w:basedOn w:val="Normal"/>
    <w:link w:val="BodyTextChar"/>
    <w:rsid w:val="006C60B1"/>
    <w:pPr>
      <w:spacing w:after="220" w:line="220" w:lineRule="atLeast"/>
      <w:jc w:val="both"/>
    </w:pPr>
    <w:rPr>
      <w:rFonts w:ascii="Arial" w:eastAsia="Batang" w:hAnsi="Arial"/>
      <w:color w:val="auto"/>
      <w:spacing w:val="-5"/>
      <w:lang w:eastAsia="en-US"/>
    </w:rPr>
  </w:style>
  <w:style w:type="character" w:customStyle="1" w:styleId="BodyTextChar">
    <w:name w:val="Body Text Char"/>
    <w:basedOn w:val="DefaultParagraphFont"/>
    <w:link w:val="BodyText"/>
    <w:rsid w:val="006C60B1"/>
    <w:rPr>
      <w:rFonts w:ascii="Arial" w:eastAsia="Batang" w:hAnsi="Arial" w:cs="Times New Roman"/>
      <w:spacing w:val="-5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6C60B1"/>
    <w:pPr>
      <w:spacing w:after="120" w:line="240" w:lineRule="auto"/>
      <w:ind w:left="360"/>
    </w:pPr>
    <w:rPr>
      <w:rFonts w:ascii="Times New Roman" w:eastAsia="Times New Roman" w:hAnsi="Times New Roman"/>
      <w:color w:val="auto"/>
      <w:lang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C60B1"/>
    <w:rPr>
      <w:rFonts w:ascii="Times New Roman" w:eastAsia="Times New Roman" w:hAnsi="Times New Roman" w:cs="Times New Roman"/>
      <w:sz w:val="20"/>
      <w:szCs w:val="20"/>
    </w:rPr>
  </w:style>
  <w:style w:type="paragraph" w:customStyle="1" w:styleId="Objective">
    <w:name w:val="Objective"/>
    <w:basedOn w:val="Normal"/>
    <w:next w:val="BodyText"/>
    <w:rsid w:val="005F4255"/>
    <w:pPr>
      <w:spacing w:before="240" w:after="220" w:line="220" w:lineRule="atLeast"/>
    </w:pPr>
    <w:rPr>
      <w:rFonts w:ascii="Arial" w:eastAsia="Batang" w:hAnsi="Arial"/>
      <w:color w:val="auto"/>
      <w:lang w:eastAsia="en-US"/>
    </w:rPr>
  </w:style>
  <w:style w:type="paragraph" w:styleId="ListParagraph">
    <w:name w:val="List Paragraph"/>
    <w:basedOn w:val="Normal"/>
    <w:uiPriority w:val="34"/>
    <w:qFormat/>
    <w:rsid w:val="00705DB4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0137E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0137E6"/>
    <w:rPr>
      <w:rFonts w:cs="Times New Roman"/>
      <w:color w:val="000000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okuiit2972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105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http://bit.ly/infoworld</vt:lpstr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subject/>
  <dc:creator>http://bit.ly/infoworld</dc:creator>
  <cp:keywords/>
  <dc:description/>
  <cp:lastModifiedBy>jai</cp:lastModifiedBy>
  <cp:revision>50</cp:revision>
  <cp:lastPrinted>2009-02-11T21:08:00Z</cp:lastPrinted>
  <dcterms:created xsi:type="dcterms:W3CDTF">2012-10-07T18:57:00Z</dcterms:created>
  <dcterms:modified xsi:type="dcterms:W3CDTF">2012-10-29T01:57:00Z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